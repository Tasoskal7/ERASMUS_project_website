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E7F2" w14:textId="77777777" w:rsidR="00C93834" w:rsidRPr="005C06D6" w:rsidRDefault="00000000">
      <w:pPr>
        <w:pStyle w:val="Heading1"/>
        <w:rPr>
          <w:lang w:val="el-GR"/>
        </w:rPr>
      </w:pPr>
      <w:r w:rsidRPr="005C06D6">
        <w:rPr>
          <w:lang w:val="el-GR"/>
        </w:rPr>
        <w:t>Οδηγίες Εγκατάστασης και Προβολής της Εφαρμογής '</w:t>
      </w:r>
      <w:proofErr w:type="spellStart"/>
      <w:r>
        <w:t>ErasmApp</w:t>
      </w:r>
      <w:proofErr w:type="spellEnd"/>
      <w:r w:rsidRPr="005C06D6">
        <w:rPr>
          <w:lang w:val="el-GR"/>
        </w:rPr>
        <w:t>'</w:t>
      </w:r>
    </w:p>
    <w:p w14:paraId="6C4D0634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 xml:space="preserve">Βήμα 1: Εγκατάσταση του </w:t>
      </w:r>
      <w:r>
        <w:t>XAMPP</w:t>
      </w:r>
    </w:p>
    <w:p w14:paraId="61F3EA2E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1. Μεταβείτε στην επίσημη ιστοσελίδα του </w:t>
      </w:r>
      <w:r>
        <w:t>XAMPP</w:t>
      </w:r>
      <w:r w:rsidRPr="005C06D6">
        <w:rPr>
          <w:lang w:val="el-GR"/>
        </w:rPr>
        <w:t xml:space="preserve">: </w:t>
      </w:r>
      <w:r>
        <w:t>https</w:t>
      </w:r>
      <w:r w:rsidRPr="005C06D6">
        <w:rPr>
          <w:lang w:val="el-GR"/>
        </w:rPr>
        <w:t>://</w:t>
      </w:r>
      <w:r>
        <w:t>www</w:t>
      </w:r>
      <w:r w:rsidRPr="005C06D6">
        <w:rPr>
          <w:lang w:val="el-GR"/>
        </w:rPr>
        <w:t>.</w:t>
      </w:r>
      <w:proofErr w:type="spellStart"/>
      <w:r>
        <w:t>apachefriends</w:t>
      </w:r>
      <w:proofErr w:type="spellEnd"/>
      <w:r w:rsidRPr="005C06D6">
        <w:rPr>
          <w:lang w:val="el-GR"/>
        </w:rPr>
        <w:t>.</w:t>
      </w:r>
      <w:r>
        <w:t>org</w:t>
      </w:r>
      <w:r w:rsidRPr="005C06D6">
        <w:rPr>
          <w:lang w:val="el-GR"/>
        </w:rPr>
        <w:t>/</w:t>
      </w:r>
      <w:r>
        <w:t>index</w:t>
      </w:r>
      <w:r w:rsidRPr="005C06D6">
        <w:rPr>
          <w:lang w:val="el-GR"/>
        </w:rPr>
        <w:t>.</w:t>
      </w:r>
      <w:r>
        <w:t>html</w:t>
      </w:r>
    </w:p>
    <w:p w14:paraId="656BD920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>2. Κατεβάστε την κατάλληλη έκδοση για το λειτουργικό σας σύστημα (</w:t>
      </w:r>
      <w:r>
        <w:t>Windows</w:t>
      </w:r>
      <w:r w:rsidRPr="005C06D6">
        <w:rPr>
          <w:lang w:val="el-GR"/>
        </w:rPr>
        <w:t xml:space="preserve">, </w:t>
      </w:r>
      <w:r>
        <w:t>macOS</w:t>
      </w:r>
      <w:r w:rsidRPr="005C06D6">
        <w:rPr>
          <w:lang w:val="el-GR"/>
        </w:rPr>
        <w:t xml:space="preserve"> ή </w:t>
      </w:r>
      <w:r>
        <w:t>Linux</w:t>
      </w:r>
      <w:r w:rsidRPr="005C06D6">
        <w:rPr>
          <w:lang w:val="el-GR"/>
        </w:rPr>
        <w:t>).</w:t>
      </w:r>
    </w:p>
    <w:p w14:paraId="75758879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3. Εγκαταστήστε το </w:t>
      </w:r>
      <w:r>
        <w:t>XAMPP</w:t>
      </w:r>
      <w:r w:rsidRPr="005C06D6">
        <w:rPr>
          <w:lang w:val="el-GR"/>
        </w:rPr>
        <w:t xml:space="preserve"> ακολουθώντας τις οδηγίες του οδηγού εγκατάστασης.</w:t>
      </w:r>
    </w:p>
    <w:p w14:paraId="390180B8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>Βήμα 2: Αντιγραφή του φακέλου της εφαρμογής</w:t>
      </w:r>
    </w:p>
    <w:p w14:paraId="09B3E8F1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1. Μετά την εγκατάσταση του </w:t>
      </w:r>
      <w:r>
        <w:t>XAMPP</w:t>
      </w:r>
      <w:r w:rsidRPr="005C06D6">
        <w:rPr>
          <w:lang w:val="el-GR"/>
        </w:rPr>
        <w:t>, μεταβείτε στον φάκελο όπου εγκαταστάθηκε.</w:t>
      </w:r>
    </w:p>
    <w:p w14:paraId="55FC0DB6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   - Συνήθως: </w:t>
      </w:r>
      <w:r>
        <w:t>C</w:t>
      </w:r>
      <w:r w:rsidRPr="005C06D6">
        <w:rPr>
          <w:lang w:val="el-GR"/>
        </w:rPr>
        <w:t>:\</w:t>
      </w:r>
      <w:proofErr w:type="spellStart"/>
      <w:r>
        <w:t>xampp</w:t>
      </w:r>
      <w:proofErr w:type="spellEnd"/>
      <w:r w:rsidRPr="005C06D6">
        <w:rPr>
          <w:lang w:val="el-GR"/>
        </w:rPr>
        <w:t>\</w:t>
      </w:r>
      <w:proofErr w:type="spellStart"/>
      <w:r>
        <w:t>htdocs</w:t>
      </w:r>
      <w:proofErr w:type="spellEnd"/>
      <w:r w:rsidRPr="005C06D6">
        <w:rPr>
          <w:lang w:val="el-GR"/>
        </w:rPr>
        <w:t xml:space="preserve"> για </w:t>
      </w:r>
      <w:r>
        <w:t>Windows</w:t>
      </w:r>
      <w:r w:rsidRPr="005C06D6">
        <w:rPr>
          <w:lang w:val="el-GR"/>
        </w:rPr>
        <w:t xml:space="preserve"> ή /</w:t>
      </w:r>
      <w:r>
        <w:t>Applications</w:t>
      </w:r>
      <w:r w:rsidRPr="005C06D6">
        <w:rPr>
          <w:lang w:val="el-GR"/>
        </w:rPr>
        <w:t>/</w:t>
      </w:r>
      <w:r>
        <w:t>XAMPP</w:t>
      </w:r>
      <w:r w:rsidRPr="005C06D6">
        <w:rPr>
          <w:lang w:val="el-GR"/>
        </w:rPr>
        <w:t>/</w:t>
      </w:r>
      <w:proofErr w:type="spellStart"/>
      <w:r>
        <w:t>htdocs</w:t>
      </w:r>
      <w:proofErr w:type="spellEnd"/>
      <w:r w:rsidRPr="005C06D6">
        <w:rPr>
          <w:lang w:val="el-GR"/>
        </w:rPr>
        <w:t xml:space="preserve"> για </w:t>
      </w:r>
      <w:r>
        <w:t>macOS</w:t>
      </w:r>
      <w:r w:rsidRPr="005C06D6">
        <w:rPr>
          <w:lang w:val="el-GR"/>
        </w:rPr>
        <w:t>.</w:t>
      </w:r>
    </w:p>
    <w:p w14:paraId="41A6E6BE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2. Αντιγράψτε ολόκληρο τον φάκελο με όνομα </w:t>
      </w:r>
      <w:proofErr w:type="spellStart"/>
      <w:r>
        <w:t>ErasmApp</w:t>
      </w:r>
      <w:proofErr w:type="spellEnd"/>
      <w:r w:rsidRPr="005C06D6">
        <w:rPr>
          <w:lang w:val="el-GR"/>
        </w:rPr>
        <w:t xml:space="preserve"> μέσα στον φάκελο </w:t>
      </w:r>
      <w:proofErr w:type="spellStart"/>
      <w:r>
        <w:t>htdocs</w:t>
      </w:r>
      <w:proofErr w:type="spellEnd"/>
      <w:r w:rsidRPr="005C06D6">
        <w:rPr>
          <w:lang w:val="el-GR"/>
        </w:rPr>
        <w:t>.</w:t>
      </w:r>
    </w:p>
    <w:p w14:paraId="3AEEE8E1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 xml:space="preserve">Βήμα 3: Εκκίνηση του </w:t>
      </w:r>
      <w:r>
        <w:t>XAMPP</w:t>
      </w:r>
      <w:r w:rsidRPr="005C06D6">
        <w:rPr>
          <w:lang w:val="el-GR"/>
        </w:rPr>
        <w:t xml:space="preserve"> και ενεργοποίηση υπηρεσιών</w:t>
      </w:r>
    </w:p>
    <w:p w14:paraId="7A68E21E" w14:textId="77777777" w:rsidR="00C93834" w:rsidRDefault="00000000">
      <w:r>
        <w:t xml:space="preserve">1. </w:t>
      </w:r>
      <w:proofErr w:type="spellStart"/>
      <w:r>
        <w:t>Ανοίξτε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XAMPP Control Panel.</w:t>
      </w:r>
    </w:p>
    <w:p w14:paraId="24B785B2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2. Πατήστε </w:t>
      </w:r>
      <w:r>
        <w:t>Start</w:t>
      </w:r>
      <w:r w:rsidRPr="005C06D6">
        <w:rPr>
          <w:lang w:val="el-GR"/>
        </w:rPr>
        <w:t xml:space="preserve"> στις υπηρεσίες </w:t>
      </w:r>
      <w:r>
        <w:t>Apache</w:t>
      </w:r>
      <w:r w:rsidRPr="005C06D6">
        <w:rPr>
          <w:lang w:val="el-GR"/>
        </w:rPr>
        <w:t xml:space="preserve"> και </w:t>
      </w:r>
      <w:r>
        <w:t>MySQL</w:t>
      </w:r>
      <w:r w:rsidRPr="005C06D6">
        <w:rPr>
          <w:lang w:val="el-GR"/>
        </w:rPr>
        <w:t xml:space="preserve"> για να ξεκινήσουν.</w:t>
      </w:r>
    </w:p>
    <w:p w14:paraId="2F90CD9D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   - Σε </w:t>
      </w:r>
      <w:r>
        <w:t>macOS</w:t>
      </w:r>
      <w:r w:rsidRPr="005C06D6">
        <w:rPr>
          <w:lang w:val="el-GR"/>
        </w:rPr>
        <w:t xml:space="preserve"> ή </w:t>
      </w:r>
      <w:r>
        <w:t>Linux</w:t>
      </w:r>
      <w:r w:rsidRPr="005C06D6">
        <w:rPr>
          <w:lang w:val="el-GR"/>
        </w:rPr>
        <w:t xml:space="preserve"> μπορείτε να χρησιμοποιήσετε το </w:t>
      </w:r>
      <w:r>
        <w:t>manager</w:t>
      </w:r>
      <w:r w:rsidRPr="005C06D6">
        <w:rPr>
          <w:lang w:val="el-GR"/>
        </w:rPr>
        <w:t>-</w:t>
      </w:r>
      <w:proofErr w:type="spellStart"/>
      <w:r>
        <w:t>osx</w:t>
      </w:r>
      <w:proofErr w:type="spellEnd"/>
      <w:r w:rsidRPr="005C06D6">
        <w:rPr>
          <w:lang w:val="el-GR"/>
        </w:rPr>
        <w:t>.</w:t>
      </w:r>
      <w:r>
        <w:t>app</w:t>
      </w:r>
      <w:r w:rsidRPr="005C06D6">
        <w:rPr>
          <w:lang w:val="el-GR"/>
        </w:rPr>
        <w:t xml:space="preserve"> ή </w:t>
      </w:r>
      <w:r>
        <w:t>terminal</w:t>
      </w:r>
      <w:r w:rsidRPr="005C06D6">
        <w:rPr>
          <w:lang w:val="el-GR"/>
        </w:rPr>
        <w:t>.</w:t>
      </w:r>
    </w:p>
    <w:p w14:paraId="612CD29B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 xml:space="preserve">Βήμα 4: Εκκίνηση της εφαρμογής στον </w:t>
      </w:r>
      <w:r>
        <w:t>browser</w:t>
      </w:r>
    </w:p>
    <w:p w14:paraId="0F986498" w14:textId="77777777" w:rsidR="00C93834" w:rsidRDefault="00000000">
      <w:r>
        <w:t>1. Ανοίξτε έναν browser (π.χ. Chrome, Firefox).</w:t>
      </w:r>
    </w:p>
    <w:p w14:paraId="6457DE5A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>2. Πληκτρολογήστε:</w:t>
      </w:r>
    </w:p>
    <w:p w14:paraId="19FA194F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   - </w:t>
      </w:r>
      <w:r>
        <w:t>http</w:t>
      </w:r>
      <w:r w:rsidRPr="005C06D6">
        <w:rPr>
          <w:lang w:val="el-GR"/>
        </w:rPr>
        <w:t>://</w:t>
      </w:r>
      <w:r>
        <w:t>localhost</w:t>
      </w:r>
      <w:r w:rsidRPr="005C06D6">
        <w:rPr>
          <w:lang w:val="el-GR"/>
        </w:rPr>
        <w:t>/</w:t>
      </w:r>
      <w:proofErr w:type="spellStart"/>
      <w:r>
        <w:t>erasmapp</w:t>
      </w:r>
      <w:proofErr w:type="spellEnd"/>
      <w:r w:rsidRPr="005C06D6">
        <w:rPr>
          <w:lang w:val="el-GR"/>
        </w:rPr>
        <w:t xml:space="preserve"> για να δείτε την εφαρμογή.</w:t>
      </w:r>
    </w:p>
    <w:p w14:paraId="2AA9B3C8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   - </w:t>
      </w:r>
      <w:r>
        <w:t>http</w:t>
      </w:r>
      <w:r w:rsidRPr="005C06D6">
        <w:rPr>
          <w:lang w:val="el-GR"/>
        </w:rPr>
        <w:t>://</w:t>
      </w:r>
      <w:r>
        <w:t>localhost</w:t>
      </w:r>
      <w:r w:rsidRPr="005C06D6">
        <w:rPr>
          <w:lang w:val="el-GR"/>
        </w:rPr>
        <w:t>/</w:t>
      </w:r>
      <w:proofErr w:type="spellStart"/>
      <w:r>
        <w:t>phpmyadmin</w:t>
      </w:r>
      <w:proofErr w:type="spellEnd"/>
      <w:r w:rsidRPr="005C06D6">
        <w:rPr>
          <w:lang w:val="el-GR"/>
        </w:rPr>
        <w:t xml:space="preserve"> για να διαχειριστείτε τη βάση δεδομένων.</w:t>
      </w:r>
    </w:p>
    <w:p w14:paraId="4B62CF74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>Βήμα 5: Εισαγωγή της βάσης δεδομένων</w:t>
      </w:r>
    </w:p>
    <w:p w14:paraId="28BD8024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1. Στο </w:t>
      </w:r>
      <w:r>
        <w:t>PhpMyAdmin</w:t>
      </w:r>
      <w:r w:rsidRPr="005C06D6">
        <w:rPr>
          <w:lang w:val="el-GR"/>
        </w:rPr>
        <w:t xml:space="preserve">, πατήστε </w:t>
      </w:r>
      <w:r>
        <w:t>New</w:t>
      </w:r>
      <w:r w:rsidRPr="005C06D6">
        <w:rPr>
          <w:lang w:val="el-GR"/>
        </w:rPr>
        <w:t xml:space="preserve"> και δημιουργήστε βάση δεδομένων με όνομα </w:t>
      </w:r>
      <w:proofErr w:type="spellStart"/>
      <w:r>
        <w:t>erasmapp</w:t>
      </w:r>
      <w:proofErr w:type="spellEnd"/>
      <w:r w:rsidRPr="005C06D6">
        <w:rPr>
          <w:lang w:val="el-GR"/>
        </w:rPr>
        <w:t>.</w:t>
      </w:r>
    </w:p>
    <w:p w14:paraId="08E9A73E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2. Επιλέξτε την και πατήστε στην καρτέλα </w:t>
      </w:r>
      <w:r>
        <w:t>Import</w:t>
      </w:r>
      <w:r w:rsidRPr="005C06D6">
        <w:rPr>
          <w:lang w:val="el-GR"/>
        </w:rPr>
        <w:t>.</w:t>
      </w:r>
    </w:p>
    <w:p w14:paraId="06C1B7EA" w14:textId="614A30DB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3. Επιλέξτε το αρχείο </w:t>
      </w:r>
      <w:proofErr w:type="spellStart"/>
      <w:r>
        <w:t>erasmapp</w:t>
      </w:r>
      <w:proofErr w:type="spellEnd"/>
      <w:r w:rsidRPr="005C06D6">
        <w:rPr>
          <w:lang w:val="el-GR"/>
        </w:rPr>
        <w:t>.</w:t>
      </w:r>
      <w:proofErr w:type="spellStart"/>
      <w:r w:rsidR="005C06D6">
        <w:t>sql</w:t>
      </w:r>
      <w:proofErr w:type="spellEnd"/>
      <w:r w:rsidRPr="005C06D6">
        <w:rPr>
          <w:lang w:val="el-GR"/>
        </w:rPr>
        <w:t xml:space="preserve"> και πατήστε </w:t>
      </w:r>
      <w:r>
        <w:t>Go</w:t>
      </w:r>
      <w:r w:rsidRPr="005C06D6">
        <w:rPr>
          <w:lang w:val="el-GR"/>
        </w:rPr>
        <w:t xml:space="preserve"> για να ολοκληρωθεί η εισαγωγή.</w:t>
      </w:r>
    </w:p>
    <w:p w14:paraId="50B93CEF" w14:textId="77777777" w:rsidR="00C93834" w:rsidRPr="005C06D6" w:rsidRDefault="00000000">
      <w:pPr>
        <w:pStyle w:val="Heading2"/>
        <w:rPr>
          <w:lang w:val="el-GR"/>
        </w:rPr>
      </w:pPr>
      <w:r w:rsidRPr="005C06D6">
        <w:rPr>
          <w:lang w:val="el-GR"/>
        </w:rPr>
        <w:t>Ολοκλήρωση</w:t>
      </w:r>
    </w:p>
    <w:p w14:paraId="6D638E1D" w14:textId="77777777" w:rsidR="00C93834" w:rsidRPr="005C06D6" w:rsidRDefault="00000000">
      <w:pPr>
        <w:rPr>
          <w:lang w:val="el-GR"/>
        </w:rPr>
      </w:pPr>
      <w:r w:rsidRPr="005C06D6">
        <w:rPr>
          <w:lang w:val="el-GR"/>
        </w:rPr>
        <w:t xml:space="preserve">Αν όλα τα παραπάνω βήματα εκτελεστούν σωστά, η εφαρμογή </w:t>
      </w:r>
      <w:proofErr w:type="spellStart"/>
      <w:r>
        <w:t>ErasmApp</w:t>
      </w:r>
      <w:proofErr w:type="spellEnd"/>
      <w:r w:rsidRPr="005C06D6">
        <w:rPr>
          <w:lang w:val="el-GR"/>
        </w:rPr>
        <w:t xml:space="preserve"> θα είναι έτοιμη προς χρήση μέσω του </w:t>
      </w:r>
      <w:r>
        <w:t>http</w:t>
      </w:r>
      <w:r w:rsidRPr="005C06D6">
        <w:rPr>
          <w:lang w:val="el-GR"/>
        </w:rPr>
        <w:t>://</w:t>
      </w:r>
      <w:r>
        <w:t>localhost</w:t>
      </w:r>
      <w:r w:rsidRPr="005C06D6">
        <w:rPr>
          <w:lang w:val="el-GR"/>
        </w:rPr>
        <w:t>/</w:t>
      </w:r>
      <w:proofErr w:type="spellStart"/>
      <w:r>
        <w:t>erasmapp</w:t>
      </w:r>
      <w:proofErr w:type="spellEnd"/>
      <w:r w:rsidRPr="005C06D6">
        <w:rPr>
          <w:lang w:val="el-GR"/>
        </w:rPr>
        <w:t>.</w:t>
      </w:r>
    </w:p>
    <w:sectPr w:rsidR="00C93834" w:rsidRPr="005C0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433335">
    <w:abstractNumId w:val="8"/>
  </w:num>
  <w:num w:numId="2" w16cid:durableId="1284651663">
    <w:abstractNumId w:val="6"/>
  </w:num>
  <w:num w:numId="3" w16cid:durableId="1252276558">
    <w:abstractNumId w:val="5"/>
  </w:num>
  <w:num w:numId="4" w16cid:durableId="1019503826">
    <w:abstractNumId w:val="4"/>
  </w:num>
  <w:num w:numId="5" w16cid:durableId="1564487768">
    <w:abstractNumId w:val="7"/>
  </w:num>
  <w:num w:numId="6" w16cid:durableId="38625210">
    <w:abstractNumId w:val="3"/>
  </w:num>
  <w:num w:numId="7" w16cid:durableId="71044945">
    <w:abstractNumId w:val="2"/>
  </w:num>
  <w:num w:numId="8" w16cid:durableId="28997292">
    <w:abstractNumId w:val="1"/>
  </w:num>
  <w:num w:numId="9" w16cid:durableId="41579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6D6"/>
    <w:rsid w:val="00AA1D8D"/>
    <w:rsid w:val="00B47730"/>
    <w:rsid w:val="00C30FE4"/>
    <w:rsid w:val="00C938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24C41"/>
  <w14:defaultImageDpi w14:val="300"/>
  <w15:docId w15:val="{29F1C4DA-511C-4402-954F-D90873C8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ΑΝΑΣΤΑΣΙΟΣ ΚΑΛΟΜΟΙΡΗΣ</cp:lastModifiedBy>
  <cp:revision>2</cp:revision>
  <dcterms:created xsi:type="dcterms:W3CDTF">2013-12-23T23:15:00Z</dcterms:created>
  <dcterms:modified xsi:type="dcterms:W3CDTF">2025-06-14T20:50:00Z</dcterms:modified>
  <cp:category/>
</cp:coreProperties>
</file>